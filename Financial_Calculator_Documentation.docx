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12DF" w14:textId="3F1F00C5" w:rsidR="00963F57" w:rsidRDefault="005226E4">
      <w:pPr>
        <w:pStyle w:val="Heading1"/>
      </w:pPr>
      <w:r>
        <w:t>Financial Calculator –</w:t>
      </w:r>
      <w:r>
        <w:t>Documentation</w:t>
      </w:r>
    </w:p>
    <w:p w14:paraId="5FA5978D" w14:textId="77777777" w:rsidR="00963F57" w:rsidRDefault="005226E4">
      <w:pPr>
        <w:pStyle w:val="Heading2"/>
      </w:pPr>
      <w:r>
        <w:t>1. Introduction</w:t>
      </w:r>
    </w:p>
    <w:p w14:paraId="6EB3F24F" w14:textId="77777777" w:rsidR="00963F57" w:rsidRDefault="005226E4">
      <w:r>
        <w:t xml:space="preserve">The Financial Calculator is a Python-based program designed to perform key financial calculations, including loan payment estimation, compound interest growth, and savings </w:t>
      </w:r>
      <w:r>
        <w:t>accumulation. This document outlines the theoretical basis, implementation details, and correct formulas used in each module of the program.</w:t>
      </w:r>
    </w:p>
    <w:p w14:paraId="0863BBBC" w14:textId="77777777" w:rsidR="00963F57" w:rsidRDefault="005226E4">
      <w:pPr>
        <w:pStyle w:val="Heading2"/>
      </w:pPr>
      <w:r>
        <w:t>2. Features</w:t>
      </w:r>
    </w:p>
    <w:p w14:paraId="7525D8A9" w14:textId="77777777" w:rsidR="00963F57" w:rsidRDefault="005226E4">
      <w:r>
        <w:t>The financial calculator includes the following functionalities:</w:t>
      </w:r>
    </w:p>
    <w:p w14:paraId="47F5C288" w14:textId="77777777" w:rsidR="00963F57" w:rsidRDefault="005226E4">
      <w:r>
        <w:t>- Loan Payment Calculator – Computes f</w:t>
      </w:r>
      <w:r>
        <w:t>ixed monthly payments for a loan.</w:t>
      </w:r>
    </w:p>
    <w:p w14:paraId="3A34AE0E" w14:textId="77777777" w:rsidR="00963F57" w:rsidRDefault="005226E4">
      <w:r>
        <w:t>- Compound Interest Calculator – Determines the future value of an investment with periodic compounding.</w:t>
      </w:r>
    </w:p>
    <w:p w14:paraId="12060FFA" w14:textId="77777777" w:rsidR="00963F57" w:rsidRDefault="005226E4">
      <w:r>
        <w:t>- Savings Growth Calculator – Calculates the total accumulated savings with regular monthly contributions.</w:t>
      </w:r>
    </w:p>
    <w:p w14:paraId="0D9FA8D7" w14:textId="77777777" w:rsidR="00963F57" w:rsidRDefault="005226E4">
      <w:r>
        <w:t>- Menu-dri</w:t>
      </w:r>
      <w:r>
        <w:t>ven Interface – Allows users to interactively select calculations or exit.</w:t>
      </w:r>
    </w:p>
    <w:p w14:paraId="411CEA5E" w14:textId="77777777" w:rsidR="00963F57" w:rsidRDefault="005226E4">
      <w:pPr>
        <w:pStyle w:val="Heading2"/>
      </w:pPr>
      <w:r>
        <w:t>3. Theoretical Foundation</w:t>
      </w:r>
    </w:p>
    <w:p w14:paraId="0D57DCB6" w14:textId="77777777" w:rsidR="00963F57" w:rsidRDefault="005226E4">
      <w:pPr>
        <w:pStyle w:val="Heading3"/>
      </w:pPr>
      <w:r>
        <w:t>3.1 Loan Payment Calculation</w:t>
      </w:r>
    </w:p>
    <w:p w14:paraId="7EBAED4F" w14:textId="77777777" w:rsidR="00963F57" w:rsidRDefault="005226E4">
      <w:r>
        <w:t>Loan payments are typically calculated using the annuity formula for fixed-rate loans. The monthly payment (M) is determined u</w:t>
      </w:r>
      <w:r>
        <w:t>sing the following formula:</w:t>
      </w:r>
    </w:p>
    <w:p w14:paraId="642EDC91" w14:textId="77777777" w:rsidR="00963F57" w:rsidRDefault="005226E4">
      <w:r>
        <w:t>M = P × (r(1+r)^n) / ((1+r)^n - 1)</w:t>
      </w:r>
    </w:p>
    <w:p w14:paraId="74D0A407" w14:textId="77777777" w:rsidR="00963F57" w:rsidRDefault="005226E4">
      <w:r>
        <w:t>Where:</w:t>
      </w:r>
    </w:p>
    <w:p w14:paraId="03319C54" w14:textId="77777777" w:rsidR="00963F57" w:rsidRDefault="005226E4">
      <w:r>
        <w:t>- M = Monthly payment</w:t>
      </w:r>
    </w:p>
    <w:p w14:paraId="2146F8B1" w14:textId="77777777" w:rsidR="00963F57" w:rsidRDefault="005226E4">
      <w:r>
        <w:t>- P = Loan principal (amount borrowed)</w:t>
      </w:r>
    </w:p>
    <w:p w14:paraId="3ABF5E4B" w14:textId="77777777" w:rsidR="00963F57" w:rsidRDefault="005226E4">
      <w:r>
        <w:t>- r = Monthly interest rate (annual rate / 12 / 100)</w:t>
      </w:r>
    </w:p>
    <w:p w14:paraId="5A91325E" w14:textId="77777777" w:rsidR="00963F57" w:rsidRDefault="005226E4">
      <w:r>
        <w:t>- n = Total number of months (loan term × 12)</w:t>
      </w:r>
    </w:p>
    <w:p w14:paraId="0F463929" w14:textId="77777777" w:rsidR="00963F57" w:rsidRDefault="005226E4">
      <w:pPr>
        <w:pStyle w:val="Heading3"/>
      </w:pPr>
      <w:r>
        <w:t>3.2 Compound Interest Calc</w:t>
      </w:r>
      <w:r>
        <w:t>ulation</w:t>
      </w:r>
    </w:p>
    <w:p w14:paraId="140B9AC9" w14:textId="77777777" w:rsidR="00963F57" w:rsidRDefault="005226E4">
      <w:r>
        <w:t>Compound interest follows the mathematical formula:</w:t>
      </w:r>
    </w:p>
    <w:p w14:paraId="1C3DD009" w14:textId="77777777" w:rsidR="00963F57" w:rsidRDefault="005226E4">
      <w:r>
        <w:t>A = P × (1 + r/n)^(nt)</w:t>
      </w:r>
    </w:p>
    <w:p w14:paraId="0A62B9E5" w14:textId="77777777" w:rsidR="00963F57" w:rsidRDefault="005226E4">
      <w:r>
        <w:t>- A = Future value of investment</w:t>
      </w:r>
    </w:p>
    <w:p w14:paraId="08824AC1" w14:textId="77777777" w:rsidR="00963F57" w:rsidRDefault="005226E4">
      <w:r>
        <w:lastRenderedPageBreak/>
        <w:t>- P = Initial principal (starting amount)</w:t>
      </w:r>
    </w:p>
    <w:p w14:paraId="097A894F" w14:textId="77777777" w:rsidR="00963F57" w:rsidRDefault="005226E4">
      <w:r>
        <w:t>- r = Annual interest rate (decimal form)</w:t>
      </w:r>
    </w:p>
    <w:p w14:paraId="3CF26235" w14:textId="77777777" w:rsidR="00963F57" w:rsidRDefault="005226E4">
      <w:r>
        <w:t>- n = Number of times interest is compounded per year</w:t>
      </w:r>
    </w:p>
    <w:p w14:paraId="39AE622C" w14:textId="77777777" w:rsidR="00963F57" w:rsidRDefault="005226E4">
      <w:r>
        <w:t xml:space="preserve">- </w:t>
      </w:r>
      <w:r>
        <w:t>t = Number of years</w:t>
      </w:r>
    </w:p>
    <w:p w14:paraId="71F9006E" w14:textId="77777777" w:rsidR="00963F57" w:rsidRDefault="005226E4">
      <w:pPr>
        <w:pStyle w:val="Heading3"/>
      </w:pPr>
      <w:r>
        <w:t>3.3 Savings Growth Calculation</w:t>
      </w:r>
    </w:p>
    <w:p w14:paraId="789282FB" w14:textId="77777777" w:rsidR="00963F57" w:rsidRDefault="005226E4">
      <w:r>
        <w:t>When an individual makes regular monthly contributions to savings, the future savings value is computed as follows:</w:t>
      </w:r>
    </w:p>
    <w:p w14:paraId="27B7BD50" w14:textId="77777777" w:rsidR="00963F57" w:rsidRDefault="005226E4">
      <w:r>
        <w:t>A = P(1 + r/n)^(nt) + PMT × ((1 + r/n)^(nt) - 1) / (r/n)</w:t>
      </w:r>
    </w:p>
    <w:p w14:paraId="4EE66FB7" w14:textId="77777777" w:rsidR="00963F57" w:rsidRDefault="005226E4">
      <w:pPr>
        <w:pStyle w:val="Heading2"/>
      </w:pPr>
      <w:r>
        <w:t xml:space="preserve">4. Implementation in </w:t>
      </w:r>
      <w:r>
        <w:t>Python</w:t>
      </w:r>
    </w:p>
    <w:p w14:paraId="7958AE85" w14:textId="77777777" w:rsidR="00963F57" w:rsidRDefault="005226E4">
      <w:r>
        <w:t>The program is structured as follows:</w:t>
      </w:r>
    </w:p>
    <w:p w14:paraId="5A2C2BDC" w14:textId="77777777" w:rsidR="00963F57" w:rsidRDefault="005226E4">
      <w:r>
        <w:t>- A menu-driven interface allows users to choose a financial calculation.</w:t>
      </w:r>
    </w:p>
    <w:p w14:paraId="6B9B8763" w14:textId="77777777" w:rsidR="00963F57" w:rsidRDefault="005226E4">
      <w:r>
        <w:t>- Three functions perform calculations: loan_payment(), compound_interest(), savings_growth().</w:t>
      </w:r>
    </w:p>
    <w:p w14:paraId="48A5D374" w14:textId="77777777" w:rsidR="00963F57" w:rsidRDefault="005226E4">
      <w:r>
        <w:t>- The program loops until the user chooses</w:t>
      </w:r>
      <w:r>
        <w:t xml:space="preserve"> to exit.</w:t>
      </w:r>
    </w:p>
    <w:p w14:paraId="1CADF7F6" w14:textId="77777777" w:rsidR="00963F57" w:rsidRDefault="005226E4">
      <w:pPr>
        <w:pStyle w:val="Heading2"/>
      </w:pPr>
      <w:r>
        <w:t>5. Code Implementation</w:t>
      </w:r>
    </w:p>
    <w:p w14:paraId="590E64A5" w14:textId="77777777" w:rsidR="00963F57" w:rsidRDefault="005226E4">
      <w:r>
        <w:br/>
        <w:t>import math</w:t>
      </w:r>
      <w:r>
        <w:br/>
      </w:r>
      <w:r>
        <w:br/>
        <w:t>def loan_payment():</w:t>
      </w:r>
      <w:r>
        <w:br/>
        <w:t xml:space="preserve">    principal = float(input("Please Enter loan amount: "))</w:t>
      </w:r>
      <w:r>
        <w:br/>
        <w:t xml:space="preserve">    rate = float(input("Please Enter annual interest rate (%): "))</w:t>
      </w:r>
      <w:r>
        <w:br/>
        <w:t xml:space="preserve">    years = int(input("Please Enter loan term (years): "))</w:t>
      </w:r>
      <w:r>
        <w:br/>
      </w:r>
      <w:r>
        <w:br/>
        <w:t xml:space="preserve">   </w:t>
      </w:r>
      <w:r>
        <w:t xml:space="preserve"> monthly_rate = rate / 12 / 100</w:t>
      </w:r>
      <w:r>
        <w:br/>
        <w:t xml:space="preserve">    months = years * 12</w:t>
      </w:r>
      <w:r>
        <w:br/>
      </w:r>
      <w:r>
        <w:br/>
        <w:t xml:space="preserve">    if monthly_rate == 0:</w:t>
      </w:r>
      <w:r>
        <w:br/>
        <w:t xml:space="preserve">        payment = principal / months</w:t>
      </w:r>
      <w:r>
        <w:br/>
        <w:t xml:space="preserve">    else:</w:t>
      </w:r>
      <w:r>
        <w:br/>
        <w:t xml:space="preserve">        payment = principal * (monthly_rate * (1 + monthly_rate) ** months) / ((1 + monthly_rate) ** months - 1)</w:t>
      </w:r>
      <w:r>
        <w:br/>
      </w:r>
      <w:r>
        <w:br/>
        <w:t xml:space="preserve">    print(f"</w:t>
      </w:r>
      <w:r>
        <w:t>Your estimated monthly payment is: {round(payment, 2)}")</w:t>
      </w:r>
      <w:r>
        <w:br/>
      </w:r>
      <w:r>
        <w:br/>
        <w:t>def compound_interest():</w:t>
      </w:r>
      <w:r>
        <w:br/>
        <w:t xml:space="preserve">    principal = float(input("Please Enter initial investment: "))</w:t>
      </w:r>
      <w:r>
        <w:br/>
      </w:r>
      <w:r>
        <w:lastRenderedPageBreak/>
        <w:t xml:space="preserve">    rate = float(input("Please Enter annual interest rate (%): "))</w:t>
      </w:r>
      <w:r>
        <w:br/>
        <w:t xml:space="preserve">    years = int(input("Please Enter numb</w:t>
      </w:r>
      <w:r>
        <w:t>er of years: "))</w:t>
      </w:r>
      <w:r>
        <w:br/>
        <w:t xml:space="preserve">    compounds_per_year = int(input("Please Enter number of times interest is compounded per year: "))</w:t>
      </w:r>
      <w:r>
        <w:br/>
      </w:r>
      <w:r>
        <w:br/>
        <w:t xml:space="preserve">    rate_decimal = rate / 100</w:t>
      </w:r>
      <w:r>
        <w:br/>
      </w:r>
      <w:r>
        <w:br/>
        <w:t xml:space="preserve">    amount = principal * (1 + rate_decimal / compounds_per_year) ** (compounds_per_year * years)</w:t>
      </w:r>
      <w:r>
        <w:br/>
      </w:r>
      <w:r>
        <w:br/>
        <w:t xml:space="preserve">    pri</w:t>
      </w:r>
      <w:r>
        <w:t>nt(f"Your future investment value is: {round(amount, 2)}")</w:t>
      </w:r>
      <w:r>
        <w:br/>
      </w:r>
      <w:r>
        <w:br/>
        <w:t>def savings_growth():</w:t>
      </w:r>
      <w:r>
        <w:br/>
        <w:t xml:space="preserve">    initial = float(input("Please Enter initial savings amount: "))</w:t>
      </w:r>
      <w:r>
        <w:br/>
        <w:t xml:space="preserve">    monthly = float(input("Please Enter monthly contribution: "))</w:t>
      </w:r>
      <w:r>
        <w:br/>
        <w:t xml:space="preserve">    years = int(input("Please Enter numb</w:t>
      </w:r>
      <w:r>
        <w:t>er of years: "))</w:t>
      </w:r>
      <w:r>
        <w:br/>
        <w:t xml:space="preserve">    rate = float(input("Please Enter annual interest rate (%): "))</w:t>
      </w:r>
      <w:r>
        <w:br/>
      </w:r>
      <w:r>
        <w:br/>
        <w:t xml:space="preserve">    monthly_rate = rate / 12 / 100</w:t>
      </w:r>
      <w:r>
        <w:br/>
        <w:t xml:space="preserve">    months = years * 12</w:t>
      </w:r>
      <w:r>
        <w:br/>
      </w:r>
      <w:r>
        <w:br/>
        <w:t xml:space="preserve">    if monthly_rate == 0:</w:t>
      </w:r>
      <w:r>
        <w:br/>
        <w:t xml:space="preserve">        total = initial + (monthly * months)</w:t>
      </w:r>
      <w:r>
        <w:br/>
        <w:t xml:space="preserve">    else:</w:t>
      </w:r>
      <w:r>
        <w:br/>
        <w:t xml:space="preserve">        total = initial * ((1 </w:t>
      </w:r>
      <w:r>
        <w:t>+ monthly_rate) ** months) + monthly * (((1 + monthly_rate) ** months - 1) / monthly_rate)</w:t>
      </w:r>
      <w:r>
        <w:br/>
      </w:r>
      <w:r>
        <w:br/>
        <w:t xml:space="preserve">    print(f"Your total savings after {years} years is: {round(total, 2)}")</w:t>
      </w:r>
      <w:r>
        <w:br/>
      </w:r>
      <w:r>
        <w:br/>
        <w:t>while True:</w:t>
      </w:r>
      <w:r>
        <w:br/>
        <w:t xml:space="preserve">    print("\nSimple Financial Calculator")</w:t>
      </w:r>
      <w:r>
        <w:br/>
        <w:t xml:space="preserve">    print("1. Loan Payment Calcul</w:t>
      </w:r>
      <w:r>
        <w:t>ator")</w:t>
      </w:r>
      <w:r>
        <w:br/>
        <w:t xml:space="preserve">    print("2. Compound Interest Calculator")</w:t>
      </w:r>
      <w:r>
        <w:br/>
        <w:t xml:space="preserve">    print("3. Savings Growth Calculator")</w:t>
      </w:r>
      <w:r>
        <w:br/>
        <w:t xml:space="preserve">    print("4. Exit")</w:t>
      </w:r>
      <w:r>
        <w:br/>
      </w:r>
      <w:r>
        <w:br/>
        <w:t xml:space="preserve">    choice = input("Enter your choice (1-4): ")</w:t>
      </w:r>
      <w:r>
        <w:br/>
      </w:r>
      <w:r>
        <w:br/>
        <w:t xml:space="preserve">    if choice == '1':</w:t>
      </w:r>
      <w:r>
        <w:br/>
        <w:t xml:space="preserve">        loan_payment()</w:t>
      </w:r>
      <w:r>
        <w:br/>
        <w:t xml:space="preserve">    elif choice == '2':</w:t>
      </w:r>
      <w:r>
        <w:br/>
        <w:t xml:space="preserve">        compound_inter</w:t>
      </w:r>
      <w:r>
        <w:t>est()</w:t>
      </w:r>
      <w:r>
        <w:br/>
        <w:t xml:space="preserve">    elif choice == '3':</w:t>
      </w:r>
      <w:r>
        <w:br/>
      </w:r>
      <w:r>
        <w:lastRenderedPageBreak/>
        <w:t xml:space="preserve">        savings_growth()</w:t>
      </w:r>
      <w:r>
        <w:br/>
        <w:t xml:space="preserve">    elif choice == '4':</w:t>
      </w:r>
      <w:r>
        <w:br/>
        <w:t xml:space="preserve">        print("Exiting... Thank you!")</w:t>
      </w:r>
      <w:r>
        <w:br/>
        <w:t xml:space="preserve">        break</w:t>
      </w:r>
      <w:r>
        <w:br/>
        <w:t xml:space="preserve">    else:</w:t>
      </w:r>
      <w:r>
        <w:br/>
        <w:t xml:space="preserve">        print("Invalid choice! Please enter a number between 1-4.")</w:t>
      </w:r>
      <w:r>
        <w:br/>
      </w:r>
    </w:p>
    <w:p w14:paraId="1837E456" w14:textId="77777777" w:rsidR="00963F57" w:rsidRDefault="005226E4">
      <w:pPr>
        <w:pStyle w:val="Heading2"/>
      </w:pPr>
      <w:r>
        <w:t>6. Conclusion</w:t>
      </w:r>
    </w:p>
    <w:p w14:paraId="333F7B47" w14:textId="77777777" w:rsidR="00963F57" w:rsidRDefault="005226E4">
      <w:r>
        <w:t>This Financial Calculator provi</w:t>
      </w:r>
      <w:r>
        <w:t>des a practical way to compute loan payments, investment growth, and savings accumulation. The calculations are based on well-established financial formulas and incorporate compound interest and annuity principles.</w:t>
      </w:r>
    </w:p>
    <w:sectPr w:rsidR="00963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226E4"/>
    <w:rsid w:val="00963F57"/>
    <w:rsid w:val="00A575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7A992E"/>
  <w14:defaultImageDpi w14:val="300"/>
  <w15:docId w15:val="{898F99F6-3D71-47BE-BE2E-99D2FFCF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mohamedtyler519255@gmail.com</cp:lastModifiedBy>
  <cp:revision>2</cp:revision>
  <dcterms:created xsi:type="dcterms:W3CDTF">2025-03-04T00:49:00Z</dcterms:created>
  <dcterms:modified xsi:type="dcterms:W3CDTF">2025-03-04T00:49:00Z</dcterms:modified>
  <cp:category/>
</cp:coreProperties>
</file>